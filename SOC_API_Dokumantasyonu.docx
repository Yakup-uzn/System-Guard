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📘 SOC API Dökümantasyonu</w:t>
      </w:r>
    </w:p>
    <w:p>
      <w:r>
        <w:t>Bu belge, SOC (Security Operations Center) sistemi içerisinde kullanılan tüm REST API servislerinin açıklamaları ve kullanım amaçlarını içermektedir.</w:t>
        <w:br/>
      </w:r>
    </w:p>
    <w:p>
      <w:pPr>
        <w:pStyle w:val="Heading1"/>
      </w:pPr>
      <w:r>
        <w:t>AlertStatsController</w:t>
      </w:r>
    </w:p>
    <w:p>
      <w:r>
        <w:t>Sistemdeki güvenlik uyarılarının istatistiksel verilerini döndürür. Örn: uyarı sayısı, sınıflandırmalar.</w:t>
      </w:r>
    </w:p>
    <w:p>
      <w:pPr>
        <w:pStyle w:val="ListBullet"/>
      </w:pPr>
      <w:r>
        <w:t>- GET /api/alerts/counts</w:t>
      </w:r>
    </w:p>
    <w:p>
      <w:pPr/>
      <w:r>
        <w:t xml:space="preserve">  Parametreler: Yok</w:t>
      </w:r>
    </w:p>
    <w:p>
      <w:pPr>
        <w:pStyle w:val="Heading1"/>
      </w:pPr>
      <w:r>
        <w:t>EmailController</w:t>
      </w:r>
    </w:p>
    <w:p>
      <w:r>
        <w:t>SOC'a düşen e-postaların yönetildiği ana controller'dır. E-posta listeleme, silme, 'running' durumu güncelleme gibi işlemler yapılır.</w:t>
      </w:r>
    </w:p>
    <w:p>
      <w:pPr>
        <w:pStyle w:val="ListBullet"/>
      </w:pPr>
      <w:r>
        <w:t>- GET /api/emails/</w:t>
      </w:r>
    </w:p>
    <w:p>
      <w:pPr/>
      <w:r>
        <w:t xml:space="preserve">  Parametreler: Yok</w:t>
      </w:r>
    </w:p>
    <w:p>
      <w:pPr>
        <w:pStyle w:val="ListBullet"/>
      </w:pPr>
      <w:r>
        <w:t>- GET /api/emails/get-by-message-id/{messageId}</w:t>
      </w:r>
    </w:p>
    <w:p>
      <w:pPr/>
      <w:r>
        <w:t xml:space="preserve">  Parametreler: @PathVariable String messageId</w:t>
      </w:r>
    </w:p>
    <w:p>
      <w:pPr>
        <w:pStyle w:val="ListBullet"/>
      </w:pPr>
      <w:r>
        <w:t>- DELETE /api/emails/{id}</w:t>
      </w:r>
    </w:p>
    <w:p>
      <w:pPr/>
      <w:r>
        <w:t xml:space="preserve">  Parametreler: @PathVariable Long id</w:t>
      </w:r>
    </w:p>
    <w:p>
      <w:pPr>
        <w:pStyle w:val="ListBullet"/>
      </w:pPr>
      <w:r>
        <w:t>- PATCH /api/emails/{id}/running</w:t>
      </w:r>
    </w:p>
    <w:p>
      <w:pPr/>
      <w:r>
        <w:t xml:space="preserve">  Parametreler: @PathVariable Long id,</w:t>
        <w:br/>
        <w:t xml:space="preserve">            @RequestParam int running,</w:t>
        <w:br/>
        <w:t xml:space="preserve">            @RequestParam(required = false</w:t>
      </w:r>
    </w:p>
    <w:p>
      <w:pPr>
        <w:pStyle w:val="ListBullet"/>
      </w:pPr>
      <w:r>
        <w:t>- PATCH /api/emails/{id}/forward</w:t>
      </w:r>
    </w:p>
    <w:p>
      <w:pPr/>
      <w:r>
        <w:t xml:space="preserve">  Parametreler: @PathVariable Long id</w:t>
      </w:r>
    </w:p>
    <w:p>
      <w:pPr>
        <w:pStyle w:val="ListBullet"/>
      </w:pPr>
      <w:r>
        <w:t>- POST /api/emails/close-by-user</w:t>
      </w:r>
    </w:p>
    <w:p>
      <w:pPr/>
      <w:r>
        <w:t xml:space="preserve">  Parametreler: @RequestParam String byUser</w:t>
      </w:r>
    </w:p>
    <w:p>
      <w:pPr>
        <w:pStyle w:val="Heading1"/>
      </w:pPr>
      <w:r>
        <w:t>ForwardController</w:t>
      </w:r>
    </w:p>
    <w:p>
      <w:r>
        <w:t>E-postaları yönlendirme işlemlerinde kullanılan alıcı (TO) ve bilgilendirme (CC) adreslerinin yönetildiği controller'dır.</w:t>
      </w:r>
    </w:p>
    <w:p>
      <w:pPr>
        <w:pStyle w:val="ListBullet"/>
      </w:pPr>
      <w:r>
        <w:t>- GET /api/forward/cc</w:t>
      </w:r>
    </w:p>
    <w:p>
      <w:pPr/>
      <w:r>
        <w:t xml:space="preserve">  Parametreler: Yok</w:t>
      </w:r>
    </w:p>
    <w:p>
      <w:pPr>
        <w:pStyle w:val="ListBullet"/>
      </w:pPr>
      <w:r>
        <w:t>- POST /api/forward/cc</w:t>
      </w:r>
    </w:p>
    <w:p>
      <w:pPr/>
      <w:r>
        <w:t xml:space="preserve">  Parametreler: @RequestBody ForwardCcEntity cc</w:t>
      </w:r>
    </w:p>
    <w:p>
      <w:pPr>
        <w:pStyle w:val="ListBullet"/>
      </w:pPr>
      <w:r>
        <w:t>- PUT /api/forward/cc/{id}</w:t>
      </w:r>
    </w:p>
    <w:p>
      <w:pPr/>
      <w:r>
        <w:t xml:space="preserve">  Parametreler: @PathVariable Long id, @RequestBody ForwardCcEntity updated</w:t>
      </w:r>
    </w:p>
    <w:p>
      <w:pPr>
        <w:pStyle w:val="ListBullet"/>
      </w:pPr>
      <w:r>
        <w:t>- DELETE /api/forward/cc/{id}</w:t>
      </w:r>
    </w:p>
    <w:p>
      <w:pPr/>
      <w:r>
        <w:t xml:space="preserve">  Parametreler: @PathVariable Long id</w:t>
      </w:r>
    </w:p>
    <w:p>
      <w:pPr>
        <w:pStyle w:val="ListBullet"/>
      </w:pPr>
      <w:r>
        <w:t>- GET /api/forward/to</w:t>
      </w:r>
    </w:p>
    <w:p>
      <w:pPr/>
      <w:r>
        <w:t xml:space="preserve">  Parametreler: Yok</w:t>
      </w:r>
    </w:p>
    <w:p>
      <w:pPr>
        <w:pStyle w:val="ListBullet"/>
      </w:pPr>
      <w:r>
        <w:t>- POST /api/forward/to</w:t>
      </w:r>
    </w:p>
    <w:p>
      <w:pPr/>
      <w:r>
        <w:t xml:space="preserve">  Parametreler: @RequestBody ForwardToEntity to</w:t>
      </w:r>
    </w:p>
    <w:p>
      <w:pPr>
        <w:pStyle w:val="ListBullet"/>
      </w:pPr>
      <w:r>
        <w:t>- PUT /api/forward/to/{id}</w:t>
      </w:r>
    </w:p>
    <w:p>
      <w:pPr/>
      <w:r>
        <w:t xml:space="preserve">  Parametreler: @PathVariable Long id, @RequestBody ForwardToEntity updated</w:t>
      </w:r>
    </w:p>
    <w:p>
      <w:pPr>
        <w:pStyle w:val="ListBullet"/>
      </w:pPr>
      <w:r>
        <w:t>- DELETE /api/forward/to/{id}</w:t>
      </w:r>
    </w:p>
    <w:p>
      <w:pPr/>
      <w:r>
        <w:t xml:space="preserve">  Parametreler: @PathVariable Long id</w:t>
      </w:r>
    </w:p>
    <w:p>
      <w:pPr>
        <w:pStyle w:val="Heading1"/>
      </w:pPr>
      <w:r>
        <w:t>IPInfoController</w:t>
      </w:r>
    </w:p>
    <w:p>
      <w:r>
        <w:t>Bir IP adresinin abuse score, ISP, domain gibi bilgilerini döndürür. IP intelligence sorguları buradan yapılır.</w:t>
      </w:r>
    </w:p>
    <w:p>
      <w:pPr>
        <w:pStyle w:val="ListBullet"/>
      </w:pPr>
      <w:r>
        <w:t>- GET /api/ip-check/{ip}</w:t>
      </w:r>
    </w:p>
    <w:p>
      <w:pPr/>
      <w:r>
        <w:t xml:space="preserve">  Parametreler: @PathVariable String ip</w:t>
      </w:r>
    </w:p>
    <w:p>
      <w:pPr>
        <w:pStyle w:val="Heading1"/>
      </w:pPr>
      <w:r>
        <w:t>IpListController</w:t>
      </w:r>
    </w:p>
    <w:p>
      <w:r>
        <w:t>Engellenmiş ya da işlem yapılacak IP adreslerinin listelendiği ve güncellendiği controller'dır.</w:t>
      </w:r>
    </w:p>
    <w:p>
      <w:pPr>
        <w:pStyle w:val="ListBullet"/>
      </w:pPr>
      <w:r>
        <w:t>- GET /api/ips/</w:t>
      </w:r>
    </w:p>
    <w:p>
      <w:pPr/>
      <w:r>
        <w:t xml:space="preserve">  Parametreler: Yok</w:t>
      </w:r>
    </w:p>
    <w:p>
      <w:pPr>
        <w:pStyle w:val="ListBullet"/>
      </w:pPr>
      <w:r>
        <w:t>- POST /api/ips/status</w:t>
      </w:r>
    </w:p>
    <w:p>
      <w:pPr/>
      <w:r>
        <w:t xml:space="preserve">  Parametreler: @RequestBody Map&lt;String, Long&gt; payload</w:t>
      </w:r>
    </w:p>
    <w:p>
      <w:pPr>
        <w:pStyle w:val="ListBullet"/>
      </w:pPr>
      <w:r>
        <w:t>- PATCH /api/ips/unblock</w:t>
      </w:r>
    </w:p>
    <w:p>
      <w:pPr/>
      <w:r>
        <w:t xml:space="preserve">  Parametreler: @RequestParam String ipAddress</w:t>
      </w:r>
    </w:p>
    <w:p>
      <w:pPr>
        <w:pStyle w:val="ListBullet"/>
      </w:pPr>
      <w:r>
        <w:t>- POST /api/ips/block</w:t>
      </w:r>
    </w:p>
    <w:p>
      <w:pPr/>
      <w:r>
        <w:t xml:space="preserve">  Parametreler: @RequestBody Map&lt;String, Object&gt; ipData</w:t>
      </w:r>
    </w:p>
    <w:p>
      <w:pPr>
        <w:pStyle w:val="Heading1"/>
      </w:pPr>
      <w:r>
        <w:t>IpStatsController</w:t>
      </w:r>
    </w:p>
    <w:p>
      <w:r>
        <w:t>Sistemde engellenen IP'lere ilişkin istatistiksel verileri sunar.</w:t>
      </w:r>
    </w:p>
    <w:p>
      <w:pPr>
        <w:pStyle w:val="ListBullet"/>
      </w:pPr>
      <w:r>
        <w:t>- GET /api/ip-stats/blocked</w:t>
      </w:r>
    </w:p>
    <w:p>
      <w:pPr/>
      <w:r>
        <w:t xml:space="preserve">  Parametreler: Yok</w:t>
      </w:r>
    </w:p>
    <w:p>
      <w:pPr>
        <w:pStyle w:val="Heading1"/>
      </w:pPr>
      <w:r>
        <w:t>ReEmailController</w:t>
      </w:r>
    </w:p>
    <w:p>
      <w:r>
        <w:t>Yanıtlanmış e-postaları (forward edilmiş cevapları) listeleme, getirme ve silme işlemleri yapılır.</w:t>
      </w:r>
    </w:p>
    <w:p>
      <w:pPr>
        <w:pStyle w:val="ListBullet"/>
      </w:pPr>
      <w:r>
        <w:t>- GET /api/remails/</w:t>
      </w:r>
    </w:p>
    <w:p>
      <w:pPr/>
      <w:r>
        <w:t xml:space="preserve">  Parametreler: Yok</w:t>
      </w:r>
    </w:p>
    <w:p>
      <w:pPr>
        <w:pStyle w:val="ListBullet"/>
      </w:pPr>
      <w:r>
        <w:t>- GET /api/remails/{id}</w:t>
      </w:r>
    </w:p>
    <w:p>
      <w:pPr/>
      <w:r>
        <w:t xml:space="preserve">  Parametreler: @PathVariable Long id</w:t>
      </w:r>
    </w:p>
    <w:p>
      <w:pPr>
        <w:pStyle w:val="ListBullet"/>
      </w:pPr>
      <w:r>
        <w:t>- DELETE /api/remails/{id}</w:t>
      </w:r>
    </w:p>
    <w:p>
      <w:pPr/>
      <w:r>
        <w:t xml:space="preserve">  Parametreler: @PathVariable Long id</w:t>
      </w:r>
    </w:p>
    <w:p>
      <w:pPr>
        <w:pStyle w:val="ListBullet"/>
      </w:pPr>
      <w:r>
        <w:t>- DELETE /api/remails/delete-by-message-id/{messageId}</w:t>
      </w:r>
    </w:p>
    <w:p>
      <w:pPr/>
      <w:r>
        <w:t xml:space="preserve">  Parametreler: @PathVariable String messageId</w:t>
      </w:r>
    </w:p>
    <w:p>
      <w:pPr>
        <w:pStyle w:val="Heading1"/>
      </w:pPr>
      <w:r>
        <w:t>SolvedController</w:t>
      </w:r>
    </w:p>
    <w:p>
      <w:r>
        <w:t>Bir güvenlik olayının çözüldüğünü belirtmek ve değerlendirme formunu backend'e göndermek için kullanılır.</w:t>
      </w:r>
    </w:p>
    <w:p>
      <w:pPr>
        <w:pStyle w:val="ListBullet"/>
      </w:pPr>
      <w:r>
        <w:t>- POST /api/solved/</w:t>
      </w:r>
    </w:p>
    <w:p>
      <w:pPr/>
      <w:r>
        <w:t xml:space="preserve">  Parametreler: @RequestBody SolvedRequest request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